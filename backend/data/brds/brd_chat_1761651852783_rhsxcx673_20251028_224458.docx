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color w:val="667EEA"/>
          <w:sz w:val="48"/>
        </w:rPr>
        <w:t>Business Requirements Document</w:t>
      </w:r>
    </w:p>
    <w:p>
      <w:pPr>
        <w:jc w:val="center"/>
      </w:pPr>
      <w:r>
        <w:rPr>
          <w:color w:val="764BA2"/>
          <w:sz w:val="28"/>
        </w:rPr>
        <w:t>AI Agent Development Project</w:t>
      </w:r>
    </w:p>
    <w:p>
      <w:pPr>
        <w:jc w:val="center"/>
      </w:pPr>
      <w:r>
        <w:rPr>
          <w:i/>
          <w:sz w:val="20"/>
        </w:rPr>
        <w:t>Generated: October 28, 2025</w:t>
      </w:r>
    </w:p>
    <w:p/>
    <w:p>
      <w:pPr>
        <w:pStyle w:val="Heading1"/>
      </w:pPr>
      <w:r>
        <w:t>Project Information</w:t>
      </w:r>
    </w:p>
    <w:p>
      <w:r>
        <w:rPr>
          <w:b/>
        </w:rPr>
        <w:t xml:space="preserve">Agent Name: </w:t>
      </w:r>
      <w:r>
        <w:t>SalesScribe AI</w:t>
      </w:r>
    </w:p>
    <w:p>
      <w:r>
        <w:rPr>
          <w:b/>
        </w:rPr>
        <w:t xml:space="preserve">Applicable Persona: </w:t>
      </w:r>
      <w:r>
        <w:t>Sales Team Members</w:t>
      </w:r>
    </w:p>
    <w:p>
      <w:r>
        <w:rPr>
          <w:b/>
        </w:rPr>
        <w:t xml:space="preserve">Applicable Industry: </w:t>
      </w:r>
      <w:r>
        <w:t>Sales</w:t>
      </w:r>
    </w:p>
    <w:p>
      <w:r>
        <w:rPr>
          <w:b/>
        </w:rPr>
        <w:t xml:space="preserve">Session ID: </w:t>
      </w:r>
      <w:r>
        <w:t>chat_1761651852783_rhsxcx673</w:t>
      </w:r>
    </w:p>
    <w:p>
      <w:r>
        <w:rPr>
          <w:b/>
        </w:rPr>
        <w:t xml:space="preserve">Requested By: </w:t>
      </w:r>
      <w:r>
        <w:t>anonymous: anonymous</w:t>
      </w:r>
    </w:p>
    <w:p/>
    <w:p>
      <w:pPr>
        <w:pStyle w:val="Heading1"/>
      </w:pPr>
      <w:r>
        <w:t>Executive Summary</w:t>
      </w:r>
    </w:p>
    <w:p>
      <w:r>
        <w:t>SalesScribe AI is an innovative AI-driven solution designed to enhance the productivity and efficiency of sales team members by providing voice-activated note-taking, seamless data integration, and effective follow-up actions. With a focus on improving the user experience, SalesScribe AI aims to reduce the administrative burden on sales professionals, allowing them to concentrate on building relationships and closing deals.</w:t>
      </w:r>
    </w:p>
    <w:p>
      <w:pPr>
        <w:pStyle w:val="Heading1"/>
      </w:pPr>
      <w:r>
        <w:t>Business Context &amp; Objectives</w:t>
      </w:r>
    </w:p>
    <w:p>
      <w:pPr>
        <w:pStyle w:val="ListBullet"/>
      </w:pPr>
      <w:r>
        <w:t>**Industry Overview**: The sales industry is increasingly relying on technology to streamline processes and enhance productivity. Sales teams are often overwhelmed with administrative tasks that detract from their core responsibilities.</w:t>
      </w:r>
    </w:p>
    <w:p>
      <w:pPr>
        <w:pStyle w:val="ListBullet"/>
      </w:pPr>
      <w:r>
        <w:t>**Objectives**:</w:t>
      </w:r>
    </w:p>
    <w:p>
      <w:pPr>
        <w:pStyle w:val="ListBullet"/>
      </w:pPr>
      <w:r>
        <w:t>Enhance productivity by automating note-taking and follow-up actions.</w:t>
      </w:r>
    </w:p>
    <w:p>
      <w:pPr>
        <w:pStyle w:val="ListBullet"/>
      </w:pPr>
      <w:r>
        <w:t>Integrate with existing CRM and sales tools to centralize data.</w:t>
      </w:r>
    </w:p>
    <w:p>
      <w:pPr>
        <w:pStyle w:val="ListBullet"/>
      </w:pPr>
      <w:r>
        <w:t>Enable voice activation for hands-free operation to improve user experience.</w:t>
      </w:r>
    </w:p>
    <w:p>
      <w:pPr>
        <w:pStyle w:val="ListBullet"/>
      </w:pPr>
      <w:r>
        <w:t>Provide a platform for reviewing and editing notes to ensure accuracy.</w:t>
      </w:r>
    </w:p>
    <w:p>
      <w:pPr>
        <w:pStyle w:val="Heading1"/>
      </w:pPr>
      <w:r>
        <w:t>Problem Statement</w:t>
      </w:r>
    </w:p>
    <w:p>
      <w:r>
        <w:t>Sales professionals face significant challenges in managing their time effectively due to the following reasons:</w:t>
      </w:r>
    </w:p>
    <w:p>
      <w:pPr>
        <w:pStyle w:val="ListBullet"/>
      </w:pPr>
      <w:r>
        <w:t>Time-consuming manual note-taking during meetings and calls.</w:t>
      </w:r>
    </w:p>
    <w:p>
      <w:pPr>
        <w:pStyle w:val="ListBullet"/>
      </w:pPr>
      <w:r>
        <w:t>Difficulty in integrating data from various platforms, leading to fragmented information.</w:t>
      </w:r>
    </w:p>
    <w:p>
      <w:pPr>
        <w:pStyle w:val="ListBullet"/>
      </w:pPr>
      <w:r>
        <w:t>The need for timely follow-up actions that often get overlooked.</w:t>
      </w:r>
    </w:p>
    <w:p>
      <w:pPr>
        <w:pStyle w:val="ListBullet"/>
      </w:pPr>
      <w:r>
        <w:t>Inconsistent note quality and retention, leading to loss of critical information.</w:t>
      </w:r>
    </w:p>
    <w:p>
      <w:pPr>
        <w:pStyle w:val="Heading1"/>
      </w:pPr>
      <w:r>
        <w:t>User Personas &amp; Journeys</w:t>
      </w:r>
    </w:p>
    <w:p>
      <w:pPr>
        <w:pStyle w:val="ListBullet"/>
      </w:pPr>
      <w:r>
        <w:t>**User Persona**: Sales Team Members</w:t>
      </w:r>
    </w:p>
    <w:p>
      <w:pPr>
        <w:pStyle w:val="ListBullet"/>
      </w:pPr>
      <w:r>
        <w:t>**Demographics**: Aged 25-45, tech-savvy, works in various sales roles (e.g., account executive, sales manager).</w:t>
      </w:r>
    </w:p>
    <w:p>
      <w:pPr>
        <w:pStyle w:val="ListBullet"/>
      </w:pPr>
      <w:r>
        <w:t>**Pain Points**:</w:t>
      </w:r>
    </w:p>
    <w:p>
      <w:pPr>
        <w:pStyle w:val="ListBullet"/>
      </w:pPr>
      <w:r>
        <w:t>Difficulty in capturing vital information during conversations.</w:t>
      </w:r>
    </w:p>
    <w:p>
      <w:pPr>
        <w:pStyle w:val="ListBullet"/>
      </w:pPr>
      <w:r>
        <w:t>Inability to quickly access and review notes before meetings.</w:t>
      </w:r>
    </w:p>
    <w:p>
      <w:pPr>
        <w:pStyle w:val="ListBullet"/>
      </w:pPr>
      <w:r>
        <w:t>Overwhelmed by multiple tools for data management.</w:t>
      </w:r>
    </w:p>
    <w:p>
      <w:pPr>
        <w:pStyle w:val="ListBullet"/>
      </w:pPr>
      <w:r>
        <w:t>**User Journey**:</w:t>
      </w:r>
    </w:p>
    <w:p>
      <w:pPr>
        <w:pStyle w:val="ListNumber"/>
      </w:pPr>
      <w:r>
        <w:t>**Voice Activation**: User activates SalesScribe AI via voice command at the start of a call or meeting.</w:t>
      </w:r>
    </w:p>
    <w:p>
      <w:pPr>
        <w:pStyle w:val="ListNumber"/>
      </w:pPr>
      <w:r>
        <w:t>**Note Taking**: The AI listens and transcribes conversations in real-time, capturing key points and action items.</w:t>
      </w:r>
    </w:p>
    <w:p>
      <w:pPr>
        <w:pStyle w:val="ListNumber"/>
      </w:pPr>
      <w:r>
        <w:t>**Data Integration**: Automatically syncs notes with existing CRM systems and other sales tools.</w:t>
      </w:r>
    </w:p>
    <w:p>
      <w:pPr>
        <w:pStyle w:val="ListNumber"/>
      </w:pPr>
      <w:r>
        <w:t>**Review &amp; Edit**: User receives a summary of notes and can review/edit for clarity and accuracy.</w:t>
      </w:r>
    </w:p>
    <w:p>
      <w:pPr>
        <w:pStyle w:val="ListNumber"/>
      </w:pPr>
      <w:r>
        <w:t>**Follow-up Actions**: The AI suggests follow-up actions based on the conversation and integrates them into the user's calendar.</w:t>
      </w:r>
    </w:p>
    <w:p>
      <w:pPr>
        <w:pStyle w:val="Heading1"/>
      </w:pPr>
      <w:r>
        <w:t>Functional Requirements</w:t>
      </w:r>
    </w:p>
    <w:p>
      <w:pPr>
        <w:pStyle w:val="ListBullet"/>
      </w:pPr>
      <w:r>
        <w:t>**Voice Activation**: The ability to start and stop note-taking using voice commands.</w:t>
      </w:r>
    </w:p>
    <w:p>
      <w:pPr>
        <w:pStyle w:val="ListBullet"/>
      </w:pPr>
      <w:r>
        <w:t>**Real-Time Transcription**: Accurate transcription of conversations with the ability to identify speakers.</w:t>
      </w:r>
    </w:p>
    <w:p>
      <w:pPr>
        <w:pStyle w:val="ListBullet"/>
      </w:pPr>
      <w:r>
        <w:t>**Data Integration**: Connect seamlessly with popular CRM platforms (e.g., Salesforce, HubSpot) and email systems.</w:t>
      </w:r>
    </w:p>
    <w:p>
      <w:pPr>
        <w:pStyle w:val="ListBullet"/>
      </w:pPr>
      <w:r>
        <w:t>**Editing Interface**: A user-friendly interface for reviewing and editing transcribed notes.</w:t>
      </w:r>
    </w:p>
    <w:p>
      <w:pPr>
        <w:pStyle w:val="ListBullet"/>
      </w:pPr>
      <w:r>
        <w:t>**Follow-up Automation**: Ability to set reminders and follow-up actions based on notes.</w:t>
      </w:r>
    </w:p>
    <w:p>
      <w:pPr>
        <w:pStyle w:val="Heading1"/>
      </w:pPr>
      <w:r>
        <w:t>Technical Requirements</w:t>
      </w:r>
    </w:p>
    <w:p>
      <w:pPr>
        <w:pStyle w:val="ListBullet"/>
      </w:pPr>
      <w:r>
        <w:t>**Platform Compatibility**: Must be compatible with various devices (smartphones, tablets, laptops).</w:t>
      </w:r>
    </w:p>
    <w:p>
      <w:pPr>
        <w:pStyle w:val="ListBullet"/>
      </w:pPr>
      <w:r>
        <w:t>**Cloud Storage**: Utilize secure cloud storage for data retention and backup.</w:t>
      </w:r>
    </w:p>
    <w:p>
      <w:pPr>
        <w:pStyle w:val="ListBullet"/>
      </w:pPr>
      <w:r>
        <w:t>**APIs for Integration**: Robust APIs for integration with CRM and other sales tools.</w:t>
      </w:r>
    </w:p>
    <w:p>
      <w:pPr>
        <w:pStyle w:val="ListBullet"/>
      </w:pPr>
      <w:r>
        <w:t>**Natural Language Processing (NLP)**: Implement advanced NLP algorithms for accurate transcription and context understanding.</w:t>
      </w:r>
    </w:p>
    <w:p>
      <w:pPr>
        <w:pStyle w:val="ListBullet"/>
      </w:pPr>
      <w:r>
        <w:t>**User Authentication**: Secure user authentication mechanisms to protect sensitive data.</w:t>
      </w:r>
    </w:p>
    <w:p>
      <w:pPr>
        <w:pStyle w:val="Heading1"/>
      </w:pPr>
      <w:r>
        <w:t>Success Metrics</w:t>
      </w:r>
    </w:p>
    <w:p>
      <w:pPr>
        <w:pStyle w:val="ListBullet"/>
      </w:pPr>
      <w:r>
        <w:t>**User Adoption Rate**: Percentage of sales team members actively using SalesScribe AI within the first six months.</w:t>
      </w:r>
    </w:p>
    <w:p>
      <w:pPr>
        <w:pStyle w:val="ListBullet"/>
      </w:pPr>
      <w:r>
        <w:t>**Reduction in Administrative Time**: Measure the decrease in time spent on note-taking and follow-up tasks.</w:t>
      </w:r>
    </w:p>
    <w:p>
      <w:pPr>
        <w:pStyle w:val="ListBullet"/>
      </w:pPr>
      <w:r>
        <w:t>**Accuracy of Transcriptions**: Track the accuracy percentage of transcriptions compared to manual notes.</w:t>
      </w:r>
    </w:p>
    <w:p>
      <w:pPr>
        <w:pStyle w:val="ListBullet"/>
      </w:pPr>
      <w:r>
        <w:t>**User Satisfaction**: Collect feedback through surveys to assess user satisfaction and areas for improvement.</w:t>
      </w:r>
    </w:p>
    <w:p>
      <w:pPr>
        <w:pStyle w:val="Heading1"/>
      </w:pPr>
      <w:r>
        <w:t>Timeline &amp; Deliverables</w:t>
      </w:r>
    </w:p>
    <w:p>
      <w:pPr>
        <w:pStyle w:val="ListBullet"/>
      </w:pPr>
      <w:r>
        <w:t>**Phase 1**: Requirements Gathering (Month 1)</w:t>
      </w:r>
    </w:p>
    <w:p>
      <w:pPr>
        <w:pStyle w:val="ListBullet"/>
      </w:pPr>
      <w:r>
        <w:t>**Phase 2**: Design and Prototyping (Month 2-3)</w:t>
      </w:r>
    </w:p>
    <w:p>
      <w:pPr>
        <w:pStyle w:val="ListBullet"/>
      </w:pPr>
      <w:r>
        <w:t>**Phase 3**: Development (Month 4-6)</w:t>
      </w:r>
    </w:p>
    <w:p>
      <w:pPr>
        <w:pStyle w:val="ListBullet"/>
      </w:pPr>
      <w:r>
        <w:t>**Phase 4**: Testing &amp; QA (Month 7)</w:t>
      </w:r>
    </w:p>
    <w:p>
      <w:pPr>
        <w:pStyle w:val="ListBullet"/>
      </w:pPr>
      <w:r>
        <w:t>**Phase 5**: Launch (Month 8)</w:t>
      </w:r>
    </w:p>
    <w:p>
      <w:pPr>
        <w:pStyle w:val="ListBullet"/>
      </w:pPr>
      <w:r>
        <w:t>**Deliverables**:</w:t>
      </w:r>
    </w:p>
    <w:p>
      <w:pPr>
        <w:pStyle w:val="ListBullet"/>
      </w:pPr>
      <w:r>
        <w:t>Functional prototype</w:t>
      </w:r>
    </w:p>
    <w:p>
      <w:pPr>
        <w:pStyle w:val="ListBullet"/>
      </w:pPr>
      <w:r>
        <w:t>Final product with user documentation</w:t>
      </w:r>
    </w:p>
    <w:p>
      <w:pPr>
        <w:pStyle w:val="ListBullet"/>
      </w:pPr>
      <w:r>
        <w:t>Training materials for sales teams</w:t>
      </w:r>
    </w:p>
    <w:p>
      <w:pPr>
        <w:pStyle w:val="Heading1"/>
      </w:pPr>
      <w:r>
        <w:t>Risks &amp; Mitigation</w:t>
      </w:r>
    </w:p>
    <w:p>
      <w:pPr>
        <w:pStyle w:val="ListBullet"/>
      </w:pPr>
      <w:r>
        <w:t>**Risk**: Resistance to change from sales team members.</w:t>
      </w:r>
    </w:p>
    <w:p>
      <w:pPr>
        <w:pStyle w:val="ListBullet"/>
      </w:pPr>
      <w:r>
        <w:t>**Mitigation**: Conduct training sessions and provide incentives for early adopters.</w:t>
      </w:r>
    </w:p>
    <w:p>
      <w:pPr>
        <w:pStyle w:val="ListBullet"/>
      </w:pPr>
      <w:r>
        <w:t>**Risk**: Integration challenges with existing systems.</w:t>
      </w:r>
    </w:p>
    <w:p>
      <w:pPr>
        <w:pStyle w:val="ListBullet"/>
      </w:pPr>
      <w:r>
        <w:t>**Mitigation**: Engage with IT teams early in the process to identify potential issues.</w:t>
      </w:r>
    </w:p>
    <w:p>
      <w:pPr>
        <w:pStyle w:val="ListBullet"/>
      </w:pPr>
      <w:r>
        <w:t>**Risk**: Data security concerns.</w:t>
      </w:r>
    </w:p>
    <w:p>
      <w:pPr>
        <w:pStyle w:val="ListBullet"/>
      </w:pPr>
      <w:r>
        <w:t>**Mitigation**: Implement strong encryption and compliance with data protection regulations.</w:t>
      </w:r>
    </w:p>
    <w:p>
      <w:pPr>
        <w:pStyle w:val="Heading1"/>
      </w:pPr>
      <w:r>
        <w:t>Next Steps</w:t>
      </w:r>
    </w:p>
    <w:p>
      <w:pPr>
        <w:pStyle w:val="ListBullet"/>
      </w:pPr>
      <w:r>
        <w:t>Conduct stakeholder interviews to refine requirements.</w:t>
      </w:r>
    </w:p>
    <w:p>
      <w:pPr>
        <w:pStyle w:val="ListBullet"/>
      </w:pPr>
      <w:r>
        <w:t>Assemble a project team with representatives from sales, IT, and product development.</w:t>
      </w:r>
    </w:p>
    <w:p>
      <w:pPr>
        <w:pStyle w:val="ListBullet"/>
      </w:pPr>
      <w:r>
        <w:t>Create a detailed project plan outlining specific tasks and responsibilities.</w:t>
      </w:r>
    </w:p>
    <w:p>
      <w:pPr>
        <w:pStyle w:val="ListBullet"/>
      </w:pPr>
      <w:r>
        <w:t>Schedule an initial kickoff meeting to align on objectives and timelines.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